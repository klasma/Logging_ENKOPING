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19961-2022 i Enköpings kommun</w:t>
      </w:r>
    </w:p>
    <w:p>
      <w:r>
        <w:t>Detta dokument behandlar höga naturvärden i avverkningsamälan A 19961-2022 i Enköpings kommun. Denna avverkningsanmälan inkom 2022-05-16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21 naturvårdsarter hittats: duvspindling (VU), gyllenspindling (VU), stor odörspindling (VU), svartfjällig musseron (VU), violgubbe (VU), flattoppad klubbsvamp (NT), fyrflikig jordstjärna (NT), kungsspindling (NT), svartvit taggsvamp (NT), ullticka (NT), anisspindling (S), brandmusseron (S), diskvaxskivling (S), fjällig taggsvamp s.str. (S), grön sköldmossa (S, §8), rödgul trumpetsvamp (S), skarp dropptaggsvamp (S), svavelriska (S), vågbandad barkbock (S), fläcknycklar (§8) och nattviol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5379"/>
            <wp:docPr id="1" name="Picture 1"/>
            <wp:cNvGraphicFramePr>
              <a:graphicFrameLocks noChangeAspect="1"/>
            </wp:cNvGraphicFramePr>
            <a:graphic>
              <a:graphicData uri="http://schemas.openxmlformats.org/drawingml/2006/picture">
                <pic:pic>
                  <pic:nvPicPr>
                    <pic:cNvPr id="0" name="A 19961-2022.png"/>
                    <pic:cNvPicPr/>
                  </pic:nvPicPr>
                  <pic:blipFill>
                    <a:blip r:embed="rId16"/>
                    <a:stretch>
                      <a:fillRect/>
                    </a:stretch>
                  </pic:blipFill>
                  <pic:spPr>
                    <a:xfrm>
                      <a:off x="0" y="0"/>
                      <a:ext cx="5486400" cy="4505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6616476, E 621183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Fläcknycklar (§8)</w:t>
      </w:r>
    </w:p>
    <w:p>
      <w:pPr>
        <w:pStyle w:val="ListBullet"/>
      </w:pPr>
      <w:r>
        <w:t>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