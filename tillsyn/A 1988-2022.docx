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1988-2022 i Enköpings kommun</w:t>
      </w:r>
    </w:p>
    <w:p>
      <w:r>
        <w:t>Detta dokument behandlar höga naturvärden i avverkningsamälan A 1988-2022 i Enköpings kommun. Denna avverkningsanmälan inkom 2022-01-14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skogsalm (CR), ask (EN), fyrflikig jordstjärna (NT), ängsskära (NT) och svart trolldruva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861"/>
            <wp:docPr id="1" name="Picture 1"/>
            <wp:cNvGraphicFramePr>
              <a:graphicFrameLocks noChangeAspect="1"/>
            </wp:cNvGraphicFramePr>
            <a:graphic>
              <a:graphicData uri="http://schemas.openxmlformats.org/drawingml/2006/picture">
                <pic:pic>
                  <pic:nvPicPr>
                    <pic:cNvPr id="0" name="A 1988-2022.png"/>
                    <pic:cNvPicPr/>
                  </pic:nvPicPr>
                  <pic:blipFill>
                    <a:blip r:embed="rId16"/>
                    <a:stretch>
                      <a:fillRect/>
                    </a:stretch>
                  </pic:blipFill>
                  <pic:spPr>
                    <a:xfrm>
                      <a:off x="0" y="0"/>
                      <a:ext cx="5486400" cy="3648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6623639, E 637649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