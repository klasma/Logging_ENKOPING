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33313-2019 i Enköpings kommun</w:t>
      </w:r>
    </w:p>
    <w:p>
      <w:r>
        <w:t>Detta dokument behandlar höga naturvärden i avverkningsamälan A 33313-2019 i Enköpings kommun. Denna avverkningsanmälan inkom 2019-07-04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grynig filtlav (NT), barkticka (S), hasselticka (S), platt fjädermossa (S), rävticka (S), stor aspticka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33313-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6630002, E 632657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