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60284-2022 i Enköpings kommun</w:t>
      </w:r>
    </w:p>
    <w:p>
      <w:r>
        <w:t>Detta dokument behandlar höga naturvärden i avverkningsamälan A 60284-2022 i Enköpings kommun. Denna avverkningsanmälan inkom 2022-12-15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fjällig taggsvamp s.str. (S), nästrot (S, §8), olivspindling (S), strimspindling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60284-2022.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6594079, E 637306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